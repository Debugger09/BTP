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72EC4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Procédure Nuxt 3 – Création utilisateur + upload photo/CNI</w:t>
      </w:r>
    </w:p>
    <w:p w14:paraId="10138FA0">
      <w:pPr>
        <w:pStyle w:val="3"/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</w:rPr>
        <w:t>Récupérer un utilisateur</w:t>
      </w:r>
    </w:p>
    <w:p w14:paraId="76870565">
      <w:pPr>
        <w:numPr>
          <w:ilvl w:val="0"/>
          <w:numId w:val="1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GET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 xml:space="preserve"> `/api/users/{id}`</w:t>
      </w:r>
    </w:p>
    <w:p w14:paraId="7FD50E6B">
      <w:pPr>
        <w:bidi w:val="0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Réponse :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EF27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20241DC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 w14:paraId="2C2598DB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"id": 1,</w:t>
            </w:r>
          </w:p>
          <w:p w14:paraId="57C72944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"email": "kuitoange@gmail.com",</w:t>
            </w:r>
          </w:p>
          <w:p w14:paraId="33E0BA65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"password": </w:t>
            </w:r>
            <w:r>
              <w:rPr>
                <w:rFonts w:hint="default" w:ascii="Courier New" w:hAnsi="Courier New" w:eastAsia="Courier New" w:cs="Courier New"/>
                <w:b/>
                <w:b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 w14:paraId="04CB8034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"nom": "Kuito",</w:t>
            </w:r>
          </w:p>
          <w:p w14:paraId="5ADAEFF7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"prenom": "Ange",</w:t>
            </w:r>
          </w:p>
          <w:p w14:paraId="456DEB88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"portable": "690123456",</w:t>
            </w:r>
          </w:p>
          <w:p w14:paraId="6819622C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"role": "CLIENT",</w:t>
            </w:r>
          </w:p>
          <w:p w14:paraId="7A6898E1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"statut": </w:t>
            </w:r>
            <w:r>
              <w:rPr>
                <w:rFonts w:hint="default" w:ascii="Courier New" w:hAnsi="Courier New" w:eastAsia="Courier New" w:cs="Courier New"/>
                <w:b/>
                <w:b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 w14:paraId="421676E4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"photo": </w:t>
            </w:r>
            <w:r>
              <w:rPr>
                <w:rFonts w:hint="default" w:ascii="Courier New" w:hAnsi="Courier New" w:eastAsia="Courier New" w:cs="Courier New"/>
                <w:b/>
                <w:b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 w14:paraId="224C2323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"cni": </w:t>
            </w:r>
            <w:r>
              <w:rPr>
                <w:rFonts w:hint="default" w:ascii="Courier New" w:hAnsi="Courier New" w:eastAsia="Courier New" w:cs="Courier New"/>
                <w:b/>
                <w:bCs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</w:p>
          <w:p w14:paraId="0CF882A0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</w:tbl>
    <w:p w14:paraId="4EB315A0">
      <w:pPr>
        <w:bidi w:val="0"/>
        <w:ind w:left="0" w:leftChars="0" w:firstLine="0" w:firstLineChars="0"/>
        <w:rPr>
          <w:rFonts w:hint="default"/>
          <w:b w:val="0"/>
          <w:bCs w:val="0"/>
          <w:u w:val="none"/>
        </w:rPr>
      </w:pPr>
    </w:p>
    <w:p w14:paraId="5951D0C5">
      <w:pPr>
        <w:bidi w:val="0"/>
        <w:rPr>
          <w:rFonts w:hint="default"/>
        </w:rPr>
      </w:pPr>
      <w:r>
        <w:rPr>
          <w:rFonts w:hint="default"/>
          <w:b/>
          <w:bCs/>
          <w:u w:val="single"/>
        </w:rPr>
        <w:t>Frontend :</w:t>
      </w:r>
      <w:r>
        <w:rPr>
          <w:rFonts w:hint="default"/>
        </w:rPr>
        <w:t xml:space="preserve">  </w:t>
      </w:r>
    </w:p>
    <w:p w14:paraId="22D67E04">
      <w:pPr>
        <w:rPr>
          <w:rFonts w:hint="default"/>
        </w:rPr>
      </w:pPr>
      <w:r>
        <w:rPr>
          <w:rFonts w:hint="default"/>
          <w:lang w:val="en-US"/>
        </w:rPr>
        <w:t xml:space="preserve">NB: </w:t>
      </w:r>
      <w:r>
        <w:rPr>
          <w:rFonts w:hint="default"/>
        </w:rPr>
        <w:t>Les champs `photo` et `cni` dans la réponse sont des URLs directes.</w:t>
      </w:r>
    </w:p>
    <w:p w14:paraId="6FAE4884"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Exemple Nuxt 3 :</w:t>
      </w:r>
    </w:p>
    <w:p w14:paraId="5C0ACA9C">
      <w:pPr>
        <w:rPr>
          <w:rFonts w:hint="default"/>
        </w:rPr>
      </w:pPr>
      <w:r>
        <w:rPr>
          <w:rFonts w:hint="default"/>
        </w:rPr>
        <w:t>const { data: user, error } = await useFetch(`/api/users/${userId}`)</w:t>
      </w:r>
    </w:p>
    <w:p w14:paraId="6B3AA474">
      <w:pPr>
        <w:rPr>
          <w:rFonts w:hint="default"/>
        </w:rPr>
      </w:pPr>
      <w:r>
        <w:rPr>
          <w:rFonts w:hint="default"/>
        </w:rPr>
        <w:t>// user.value.photo et user.value.cni sont les URLs</w:t>
      </w:r>
    </w:p>
    <w:p w14:paraId="5F1C2787">
      <w:pPr>
        <w:bidi w:val="0"/>
        <w:rPr>
          <w:rFonts w:hint="default"/>
        </w:rPr>
      </w:pPr>
    </w:p>
    <w:p w14:paraId="59D4E764">
      <w:pPr>
        <w:pStyle w:val="3"/>
        <w:numPr>
          <w:ilvl w:val="0"/>
          <w:numId w:val="11"/>
        </w:numPr>
        <w:bidi w:val="0"/>
        <w:ind w:left="11" w:leftChars="0" w:hanging="11" w:firstLineChars="0"/>
        <w:rPr>
          <w:rFonts w:hint="default"/>
        </w:rPr>
      </w:pPr>
      <w:r>
        <w:rPr>
          <w:rFonts w:hint="default"/>
        </w:rPr>
        <w:t>Créer l’utilisateur</w:t>
      </w:r>
    </w:p>
    <w:p w14:paraId="3725BBB0"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Fais une requête POST sur `/api/users` avec les infos de base (email, mot de passe, nom, prénom, portable…).</w:t>
      </w:r>
    </w:p>
    <w:p w14:paraId="4D46A0A4"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Ne mets pas la photo ni la CNI dans cette requête.</w:t>
      </w:r>
    </w:p>
    <w:p w14:paraId="44CE31E9"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Récupère l’id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de l’utilisateur dans la réponse.</w:t>
      </w:r>
    </w:p>
    <w:p w14:paraId="75F8855C">
      <w:pPr>
        <w:rPr>
          <w:rFonts w:hint="default"/>
        </w:rPr>
      </w:pPr>
    </w:p>
    <w:p w14:paraId="741215B3"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Exemple Nuxt 3 (Composition API, script setup) 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FDD3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08EB9C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const { data: user, error } = await useFetch('/api/users', {</w:t>
            </w:r>
          </w:p>
          <w:p w14:paraId="09955B8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method: 'POST',</w:t>
            </w:r>
          </w:p>
          <w:p w14:paraId="4260030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body: {</w:t>
            </w:r>
          </w:p>
          <w:p w14:paraId="5D0F0C9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email: 'client@exemple.com',</w:t>
            </w:r>
          </w:p>
          <w:p w14:paraId="55386D5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password: 'motdepasse',</w:t>
            </w:r>
          </w:p>
          <w:p w14:paraId="07D4A5C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nom: 'Doe',</w:t>
            </w:r>
          </w:p>
          <w:p w14:paraId="7B7CED6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prenom: 'John',</w:t>
            </w:r>
          </w:p>
          <w:p w14:paraId="0DA9624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portable: '690000000'</w:t>
            </w:r>
          </w:p>
          <w:p w14:paraId="26621EB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}</w:t>
            </w:r>
          </w:p>
          <w:p w14:paraId="3FFAD91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})</w:t>
            </w:r>
          </w:p>
          <w:p w14:paraId="6856405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user.value.id =&gt; à utiliser pour l’upload des médias</w:t>
            </w:r>
          </w:p>
        </w:tc>
      </w:tr>
    </w:tbl>
    <w:p w14:paraId="3181A2B2">
      <w:pPr>
        <w:ind w:left="0" w:leftChars="0" w:firstLine="0" w:firstLineChars="0"/>
        <w:rPr>
          <w:rFonts w:hint="default"/>
        </w:rPr>
      </w:pPr>
    </w:p>
    <w:p w14:paraId="09B725FB">
      <w:pPr>
        <w:pStyle w:val="3"/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</w:rPr>
        <w:t xml:space="preserve"> Uploader la photo de profil et/ou la CNI</w:t>
      </w:r>
    </w:p>
    <w:p w14:paraId="1BFA34AA"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Pour chaque média (photo ou CNI), fais un POST sur `/api/media/upload` en `multipart/form-data` :</w:t>
      </w:r>
    </w:p>
    <w:p w14:paraId="36076846">
      <w:pPr>
        <w:rPr>
          <w:rFonts w:hint="default"/>
        </w:rPr>
      </w:pPr>
      <w:r>
        <w:rPr>
          <w:rFonts w:hint="default"/>
        </w:rPr>
        <w:t xml:space="preserve">  - `file` : le fichier à envoyer</w:t>
      </w:r>
    </w:p>
    <w:p w14:paraId="055DF61E">
      <w:pPr>
        <w:rPr>
          <w:rFonts w:hint="default"/>
        </w:rPr>
      </w:pPr>
      <w:r>
        <w:rPr>
          <w:rFonts w:hint="default"/>
        </w:rPr>
        <w:t xml:space="preserve">  - `entityType` : `USER`</w:t>
      </w:r>
    </w:p>
    <w:p w14:paraId="5E884D4C">
      <w:pPr>
        <w:rPr>
          <w:rFonts w:hint="default"/>
          <w:lang w:val="en-US"/>
        </w:rPr>
      </w:pPr>
      <w:r>
        <w:rPr>
          <w:rFonts w:hint="default"/>
        </w:rPr>
        <w:t xml:space="preserve">  - `entityId` : l’id du user récupéré à l’étape </w:t>
      </w:r>
      <w:r>
        <w:rPr>
          <w:rFonts w:hint="default"/>
          <w:lang w:val="en-US"/>
        </w:rPr>
        <w:t>pr</w:t>
      </w:r>
      <w:r>
        <w:rPr>
          <w:rFonts w:hint="default"/>
          <w:lang w:val="fr-FR"/>
        </w:rPr>
        <w:t>é</w:t>
      </w:r>
      <w:r>
        <w:rPr>
          <w:rFonts w:hint="default"/>
          <w:lang w:val="en-US"/>
        </w:rPr>
        <w:t>c</w:t>
      </w:r>
      <w:r>
        <w:rPr>
          <w:rFonts w:hint="default"/>
          <w:lang w:val="fr-FR"/>
        </w:rPr>
        <w:t>é</w:t>
      </w:r>
      <w:r>
        <w:rPr>
          <w:rFonts w:hint="default"/>
          <w:lang w:val="en-US"/>
        </w:rPr>
        <w:t>dente</w:t>
      </w:r>
    </w:p>
    <w:p w14:paraId="6BE9B149">
      <w:pPr>
        <w:rPr>
          <w:rFonts w:hint="default"/>
        </w:rPr>
      </w:pPr>
      <w:r>
        <w:rPr>
          <w:rFonts w:hint="default"/>
        </w:rPr>
        <w:t xml:space="preserve">  - `description` : `"photo"` pour la photo de profil, `"cni"` pour la carte d’identité</w:t>
      </w:r>
    </w:p>
    <w:p w14:paraId="0FBC3A10">
      <w:pPr>
        <w:rPr>
          <w:rFonts w:hint="default"/>
        </w:rPr>
      </w:pPr>
    </w:p>
    <w:p w14:paraId="7B2EB51C"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Exemple Nuxt 3 (upload d’un fichier) :</w:t>
      </w:r>
    </w:p>
    <w:p w14:paraId="658DB53C">
      <w:pPr>
        <w:rPr>
          <w:rFonts w:hint="default"/>
        </w:rPr>
      </w:pPr>
      <w:r>
        <w:rPr>
          <w:rFonts w:hint="default"/>
        </w:rPr>
        <w:t>const uploadMedia = async (file, userId, description) =&gt; {</w:t>
      </w:r>
    </w:p>
    <w:p w14:paraId="69DADD1D">
      <w:pPr>
        <w:rPr>
          <w:rFonts w:hint="default"/>
        </w:rPr>
      </w:pPr>
      <w:r>
        <w:rPr>
          <w:rFonts w:hint="default"/>
        </w:rPr>
        <w:t xml:space="preserve">  const formData = new FormData()</w:t>
      </w:r>
    </w:p>
    <w:p w14:paraId="2D852B0C">
      <w:pPr>
        <w:rPr>
          <w:rFonts w:hint="default"/>
        </w:rPr>
      </w:pPr>
      <w:r>
        <w:rPr>
          <w:rFonts w:hint="default"/>
        </w:rPr>
        <w:t xml:space="preserve">  formData.append('file', file)</w:t>
      </w:r>
    </w:p>
    <w:p w14:paraId="1F57AA21">
      <w:pPr>
        <w:rPr>
          <w:rFonts w:hint="default"/>
        </w:rPr>
      </w:pPr>
      <w:r>
        <w:rPr>
          <w:rFonts w:hint="default"/>
        </w:rPr>
        <w:t xml:space="preserve">  formData.append('entityType', 'USER')</w:t>
      </w:r>
    </w:p>
    <w:p w14:paraId="6A942F04">
      <w:pPr>
        <w:rPr>
          <w:rFonts w:hint="default"/>
        </w:rPr>
      </w:pPr>
      <w:r>
        <w:rPr>
          <w:rFonts w:hint="default"/>
        </w:rPr>
        <w:t xml:space="preserve">  formData.append('entityId', userId)</w:t>
      </w:r>
    </w:p>
    <w:p w14:paraId="55106431">
      <w:pPr>
        <w:rPr>
          <w:rFonts w:hint="default"/>
        </w:rPr>
      </w:pPr>
      <w:r>
        <w:rPr>
          <w:rFonts w:hint="default"/>
        </w:rPr>
        <w:t xml:space="preserve">  formData.append('description', description) // 'photo' ou 'cni'</w:t>
      </w:r>
    </w:p>
    <w:p w14:paraId="225C855C">
      <w:pPr>
        <w:rPr>
          <w:rFonts w:hint="default"/>
        </w:rPr>
      </w:pPr>
    </w:p>
    <w:p w14:paraId="5D23FC96">
      <w:pPr>
        <w:rPr>
          <w:rFonts w:hint="default"/>
        </w:rPr>
      </w:pPr>
      <w:r>
        <w:rPr>
          <w:rFonts w:hint="default"/>
        </w:rPr>
        <w:t xml:space="preserve">  const { data, error } = await useFetch('/api/media/upload', {</w:t>
      </w:r>
    </w:p>
    <w:p w14:paraId="1AD9501E">
      <w:pPr>
        <w:rPr>
          <w:rFonts w:hint="default"/>
        </w:rPr>
      </w:pPr>
      <w:r>
        <w:rPr>
          <w:rFonts w:hint="default"/>
        </w:rPr>
        <w:t xml:space="preserve">    method: 'POST',</w:t>
      </w:r>
    </w:p>
    <w:p w14:paraId="484D0238">
      <w:pPr>
        <w:rPr>
          <w:rFonts w:hint="default"/>
        </w:rPr>
      </w:pPr>
      <w:r>
        <w:rPr>
          <w:rFonts w:hint="default"/>
        </w:rPr>
        <w:t xml:space="preserve">    body: formData</w:t>
      </w:r>
    </w:p>
    <w:p w14:paraId="1AFF5766">
      <w:pPr>
        <w:rPr>
          <w:rFonts w:hint="default"/>
        </w:rPr>
      </w:pPr>
      <w:r>
        <w:rPr>
          <w:rFonts w:hint="default"/>
        </w:rPr>
        <w:t xml:space="preserve">  })</w:t>
      </w:r>
    </w:p>
    <w:p w14:paraId="77942A5E">
      <w:pPr>
        <w:rPr>
          <w:rFonts w:hint="default"/>
        </w:rPr>
      </w:pPr>
      <w:r>
        <w:rPr>
          <w:rFonts w:hint="default"/>
        </w:rPr>
        <w:t xml:space="preserve">  return data.value // contient l’id et l’URL du média</w:t>
      </w:r>
    </w:p>
    <w:p w14:paraId="6583356F">
      <w:pPr>
        <w:rPr>
          <w:rFonts w:hint="default"/>
        </w:rPr>
      </w:pPr>
      <w:r>
        <w:rPr>
          <w:rFonts w:hint="default"/>
        </w:rPr>
        <w:t>}</w:t>
      </w:r>
    </w:p>
    <w:p w14:paraId="602B38FC">
      <w:pPr>
        <w:rPr>
          <w:rFonts w:hint="default"/>
        </w:rPr>
      </w:pPr>
    </w:p>
    <w:p w14:paraId="20F76263">
      <w:pPr>
        <w:pStyle w:val="3"/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</w:rPr>
        <w:t xml:space="preserve"> Remplacer ou supprimer un média</w:t>
      </w:r>
    </w:p>
    <w:p w14:paraId="426D32CF">
      <w:pPr>
        <w:rPr>
          <w:rFonts w:hint="default"/>
        </w:rPr>
      </w:pPr>
    </w:p>
    <w:p w14:paraId="719E062F">
      <w:pPr>
        <w:rPr>
          <w:rFonts w:hint="default"/>
        </w:rPr>
      </w:pPr>
      <w:r>
        <w:rPr>
          <w:rFonts w:hint="default"/>
        </w:rPr>
        <w:t>- Pour remplacer : refais un upload avec la même logique.</w:t>
      </w:r>
    </w:p>
    <w:p w14:paraId="1CED6076">
      <w:pPr>
        <w:rPr>
          <w:rFonts w:hint="default"/>
        </w:rPr>
      </w:pPr>
      <w:r>
        <w:rPr>
          <w:rFonts w:hint="default"/>
        </w:rPr>
        <w:t>- Pour supprimer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: fais un DELETE `/api/media/{mediaId}`.</w:t>
      </w:r>
    </w:p>
    <w:p w14:paraId="4E081E10">
      <w:pPr>
        <w:rPr>
          <w:rFonts w:hint="default"/>
        </w:rPr>
      </w:pPr>
    </w:p>
    <w:p w14:paraId="232B3BDF">
      <w:pPr>
        <w:numPr>
          <w:ilvl w:val="0"/>
          <w:numId w:val="1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Exemple suppression :</w:t>
      </w:r>
    </w:p>
    <w:p w14:paraId="5309B452">
      <w:pPr>
        <w:rPr>
          <w:rFonts w:hint="default"/>
        </w:rPr>
      </w:pPr>
      <w:r>
        <w:rPr>
          <w:rFonts w:hint="default"/>
        </w:rPr>
        <w:t>await useFetch(`/api/media/${mediaId}`, { method: 'DELETE' })</w:t>
      </w:r>
    </w:p>
    <w:p w14:paraId="0D6C897C">
      <w:pPr>
        <w:pStyle w:val="3"/>
        <w:bidi w:val="0"/>
        <w:rPr>
          <w:rFonts w:hint="default"/>
        </w:rPr>
      </w:pPr>
      <w:r>
        <w:rPr>
          <w:rFonts w:hint="default"/>
        </w:rPr>
        <w:t>Résumé du workflow</w:t>
      </w:r>
    </w:p>
    <w:p w14:paraId="15090EAF">
      <w:pPr>
        <w:rPr>
          <w:rFonts w:hint="default"/>
        </w:rPr>
      </w:pPr>
    </w:p>
    <w:p w14:paraId="1A8DAD4E">
      <w:pPr>
        <w:rPr>
          <w:rFonts w:hint="default"/>
        </w:rPr>
      </w:pPr>
      <w:r>
        <w:rPr>
          <w:rFonts w:hint="default"/>
        </w:rPr>
        <w:t>1. POST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`/api/users` → récupère l’id</w:t>
      </w:r>
    </w:p>
    <w:p w14:paraId="338FA253">
      <w:pPr>
        <w:rPr>
          <w:rFonts w:hint="default"/>
        </w:rPr>
      </w:pPr>
      <w:r>
        <w:rPr>
          <w:rFonts w:hint="default"/>
        </w:rPr>
        <w:t>2. POST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`/api/media/upload` (photo et/ou CNI, avec l’id du user)</w:t>
      </w:r>
    </w:p>
    <w:p w14:paraId="1488D91F">
      <w:pPr>
        <w:rPr>
          <w:rFonts w:hint="default"/>
        </w:rPr>
      </w:pPr>
      <w:r>
        <w:rPr>
          <w:rFonts w:hint="default"/>
        </w:rPr>
        <w:t>3. GET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`/api/users/{id}` → pour afficher le profil avec les médias</w:t>
      </w:r>
    </w:p>
    <w:p w14:paraId="681BA831"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3ACA8"/>
    <w:multiLevelType w:val="singleLevel"/>
    <w:tmpl w:val="89C3AC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348A9B"/>
    <w:multiLevelType w:val="singleLevel"/>
    <w:tmpl w:val="A0348A9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5FE63C"/>
    <w:multiLevelType w:val="singleLevel"/>
    <w:tmpl w:val="AA5FE63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1EDD96D"/>
    <w:multiLevelType w:val="singleLevel"/>
    <w:tmpl w:val="C1EDD96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60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9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3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99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9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38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5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10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025C3451"/>
    <w:multiLevelType w:val="singleLevel"/>
    <w:tmpl w:val="025C345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0DA6F3C"/>
    <w:multiLevelType w:val="singleLevel"/>
    <w:tmpl w:val="10DA6F3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4"/>
  </w:num>
  <w:num w:numId="7">
    <w:abstractNumId w:val="7"/>
  </w:num>
  <w:num w:numId="8">
    <w:abstractNumId w:val="10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4"/>
  </w:num>
  <w:num w:numId="14">
    <w:abstractNumId w:val="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0"/>
  <w:drawingGridVerticalSpacing w:val="156"/>
  <w:displayHorizontalDrawingGridEvery w:val="0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F7755"/>
    <w:rsid w:val="0CA2552B"/>
    <w:rsid w:val="149E30F3"/>
    <w:rsid w:val="226F7755"/>
    <w:rsid w:val="593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pPr>
      <w:spacing w:after="0" w:line="360" w:lineRule="auto"/>
      <w:ind w:left="11" w:hanging="11"/>
      <w:jc w:val="both"/>
    </w:pPr>
    <w:rPr>
      <w:rFonts w:ascii="Times New Roman" w:hAnsi="Times New Roman" w:eastAsia="Times New Roman" w:cs="Times New Roman"/>
      <w:color w:val="000000"/>
      <w:sz w:val="26"/>
      <w:szCs w:val="22"/>
      <w:lang w:val="zh-CN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after="290" w:afterLines="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after="64" w:afterLines="0" w:line="320" w:lineRule="auto"/>
      <w:outlineLvl w:val="8"/>
    </w:pPr>
    <w:rPr>
      <w:rFonts w:ascii="Arial" w:hAnsi="Arial" w:eastAsia="黑体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0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TML Definition"/>
    <w:qFormat/>
    <w:uiPriority w:val="0"/>
    <w:rPr>
      <w:i/>
      <w:iCs/>
    </w:rPr>
  </w:style>
  <w:style w:type="character" w:styleId="13">
    <w:name w:val="line number"/>
    <w:basedOn w:val="11"/>
    <w:qFormat/>
    <w:uiPriority w:val="0"/>
  </w:style>
  <w:style w:type="character" w:styleId="1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HTML Acronym"/>
    <w:basedOn w:val="11"/>
    <w:qFormat/>
    <w:uiPriority w:val="0"/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18">
    <w:name w:val="HTML Cite"/>
    <w:qFormat/>
    <w:uiPriority w:val="0"/>
    <w:rPr>
      <w:i/>
      <w:iCs/>
    </w:rPr>
  </w:style>
  <w:style w:type="character" w:styleId="19">
    <w:name w:val="footnote reference"/>
    <w:qFormat/>
    <w:uiPriority w:val="0"/>
    <w:rPr>
      <w:vertAlign w:val="superscript"/>
    </w:rPr>
  </w:style>
  <w:style w:type="character" w:styleId="20">
    <w:name w:val="endnote reference"/>
    <w:qFormat/>
    <w:uiPriority w:val="0"/>
    <w:rPr>
      <w:vertAlign w:val="superscript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HTML Variable"/>
    <w:qFormat/>
    <w:uiPriority w:val="0"/>
    <w:rPr>
      <w:i/>
      <w:iCs/>
    </w:rPr>
  </w:style>
  <w:style w:type="character" w:styleId="23">
    <w:name w:val="annotation reference"/>
    <w:qFormat/>
    <w:uiPriority w:val="0"/>
    <w:rPr>
      <w:sz w:val="21"/>
      <w:szCs w:val="21"/>
    </w:rPr>
  </w:style>
  <w:style w:type="character" w:styleId="24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25">
    <w:name w:val="page number"/>
    <w:basedOn w:val="11"/>
    <w:qFormat/>
    <w:uiPriority w:val="0"/>
  </w:style>
  <w:style w:type="character" w:styleId="26">
    <w:name w:val="Emphasis"/>
    <w:qFormat/>
    <w:uiPriority w:val="0"/>
    <w:rPr>
      <w:i/>
      <w:iCs/>
    </w:rPr>
  </w:style>
  <w:style w:type="character" w:styleId="27">
    <w:name w:val="FollowedHyperlink"/>
    <w:qFormat/>
    <w:uiPriority w:val="0"/>
    <w:rPr>
      <w:color w:val="800080"/>
      <w:u w:val="single"/>
    </w:rPr>
  </w:style>
  <w:style w:type="character" w:styleId="28">
    <w:name w:val="HTML Sample"/>
    <w:qFormat/>
    <w:uiPriority w:val="0"/>
    <w:rPr>
      <w:rFonts w:ascii="Courier New" w:hAnsi="Courier New" w:cs="Courier New"/>
    </w:rPr>
  </w:style>
  <w:style w:type="paragraph" w:styleId="29">
    <w:name w:val="toc 9"/>
    <w:basedOn w:val="1"/>
    <w:next w:val="1"/>
    <w:qFormat/>
    <w:uiPriority w:val="0"/>
    <w:pPr>
      <w:ind w:left="3360" w:leftChars="1600"/>
    </w:pPr>
  </w:style>
  <w:style w:type="paragraph" w:styleId="30">
    <w:name w:val="List Number 4"/>
    <w:basedOn w:val="1"/>
    <w:qFormat/>
    <w:uiPriority w:val="0"/>
    <w:pPr>
      <w:numPr>
        <w:ilvl w:val="0"/>
        <w:numId w:val="1"/>
      </w:numPr>
    </w:pPr>
  </w:style>
  <w:style w:type="paragraph" w:styleId="31">
    <w:name w:val="toc 5"/>
    <w:basedOn w:val="1"/>
    <w:next w:val="1"/>
    <w:qFormat/>
    <w:uiPriority w:val="0"/>
    <w:pPr>
      <w:ind w:left="1680" w:leftChars="800"/>
    </w:pPr>
  </w:style>
  <w:style w:type="paragraph" w:styleId="32">
    <w:name w:val="List 4"/>
    <w:basedOn w:val="1"/>
    <w:qFormat/>
    <w:uiPriority w:val="0"/>
    <w:pPr>
      <w:ind w:left="100" w:leftChars="600" w:hanging="200" w:hangingChars="200"/>
    </w:pPr>
  </w:style>
  <w:style w:type="paragraph" w:styleId="33">
    <w:name w:val="Document Map"/>
    <w:basedOn w:val="1"/>
    <w:qFormat/>
    <w:uiPriority w:val="0"/>
    <w:pPr>
      <w:shd w:val="clear" w:color="auto" w:fill="000080"/>
    </w:pPr>
  </w:style>
  <w:style w:type="paragraph" w:styleId="34">
    <w:name w:val="Subtitle"/>
    <w:basedOn w:val="1"/>
    <w:qFormat/>
    <w:uiPriority w:val="0"/>
    <w:pPr>
      <w:spacing w:before="240" w:beforeLines="0" w:after="60" w:afterLines="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3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36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37">
    <w:name w:val="endnote text"/>
    <w:basedOn w:val="1"/>
    <w:qFormat/>
    <w:uiPriority w:val="0"/>
    <w:pPr>
      <w:snapToGrid w:val="0"/>
      <w:jc w:val="left"/>
    </w:pPr>
  </w:style>
  <w:style w:type="paragraph" w:styleId="38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39">
    <w:name w:val="index 4"/>
    <w:basedOn w:val="1"/>
    <w:next w:val="1"/>
    <w:qFormat/>
    <w:uiPriority w:val="0"/>
    <w:pPr>
      <w:ind w:left="600" w:leftChars="600"/>
    </w:pPr>
  </w:style>
  <w:style w:type="paragraph" w:styleId="40">
    <w:name w:val="List Continue 4"/>
    <w:basedOn w:val="1"/>
    <w:qFormat/>
    <w:uiPriority w:val="0"/>
    <w:pPr>
      <w:spacing w:after="120" w:afterLines="0"/>
      <w:ind w:left="1680" w:leftChars="800"/>
    </w:pPr>
  </w:style>
  <w:style w:type="paragraph" w:styleId="41">
    <w:name w:val="index 9"/>
    <w:basedOn w:val="1"/>
    <w:next w:val="1"/>
    <w:qFormat/>
    <w:uiPriority w:val="0"/>
    <w:pPr>
      <w:ind w:left="1600" w:leftChars="1600"/>
    </w:pPr>
  </w:style>
  <w:style w:type="paragraph" w:styleId="42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3">
    <w:name w:val="annotation subject"/>
    <w:basedOn w:val="44"/>
    <w:next w:val="44"/>
    <w:qFormat/>
    <w:uiPriority w:val="0"/>
    <w:rPr>
      <w:b/>
      <w:bCs/>
    </w:rPr>
  </w:style>
  <w:style w:type="paragraph" w:styleId="44">
    <w:name w:val="annotation text"/>
    <w:basedOn w:val="1"/>
    <w:qFormat/>
    <w:uiPriority w:val="0"/>
    <w:pPr>
      <w:jc w:val="left"/>
    </w:p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List Continue 2"/>
    <w:basedOn w:val="1"/>
    <w:qFormat/>
    <w:uiPriority w:val="0"/>
    <w:pPr>
      <w:spacing w:after="120" w:afterLines="0"/>
      <w:ind w:left="840" w:leftChars="400"/>
    </w:pPr>
  </w:style>
  <w:style w:type="paragraph" w:styleId="47">
    <w:name w:val="Body Text Indent"/>
    <w:basedOn w:val="1"/>
    <w:qFormat/>
    <w:uiPriority w:val="0"/>
    <w:pPr>
      <w:spacing w:after="120" w:afterLines="0"/>
      <w:ind w:left="420" w:leftChars="200"/>
    </w:pPr>
  </w:style>
  <w:style w:type="paragraph" w:styleId="48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49">
    <w:name w:val="List Number 3"/>
    <w:basedOn w:val="1"/>
    <w:qFormat/>
    <w:uiPriority w:val="0"/>
    <w:pPr>
      <w:numPr>
        <w:ilvl w:val="0"/>
        <w:numId w:val="4"/>
      </w:numPr>
    </w:pPr>
  </w:style>
  <w:style w:type="paragraph" w:styleId="50">
    <w:name w:val="Closing"/>
    <w:basedOn w:val="1"/>
    <w:qFormat/>
    <w:uiPriority w:val="0"/>
    <w:pPr>
      <w:ind w:left="100" w:leftChars="2100"/>
    </w:pPr>
  </w:style>
  <w:style w:type="paragraph" w:styleId="51">
    <w:name w:val="Block Text"/>
    <w:basedOn w:val="1"/>
    <w:qFormat/>
    <w:uiPriority w:val="0"/>
    <w:pPr>
      <w:spacing w:after="120" w:afterLines="0"/>
      <w:ind w:left="1440" w:leftChars="700" w:right="1440" w:rightChars="700"/>
    </w:pPr>
  </w:style>
  <w:style w:type="paragraph" w:styleId="52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3">
    <w:name w:val="table of authorities"/>
    <w:basedOn w:val="1"/>
    <w:next w:val="1"/>
    <w:qFormat/>
    <w:uiPriority w:val="0"/>
    <w:pPr>
      <w:ind w:left="420" w:leftChars="200"/>
    </w:pPr>
  </w:style>
  <w:style w:type="paragraph" w:styleId="54">
    <w:name w:val="Body Text 3"/>
    <w:basedOn w:val="1"/>
    <w:qFormat/>
    <w:uiPriority w:val="0"/>
    <w:pPr>
      <w:spacing w:after="120" w:afterLines="0"/>
    </w:pPr>
    <w:rPr>
      <w:sz w:val="16"/>
      <w:szCs w:val="16"/>
    </w:rPr>
  </w:style>
  <w:style w:type="paragraph" w:styleId="55">
    <w:name w:val="Note Heading"/>
    <w:basedOn w:val="1"/>
    <w:next w:val="1"/>
    <w:qFormat/>
    <w:uiPriority w:val="0"/>
    <w:pPr>
      <w:jc w:val="center"/>
    </w:pPr>
  </w:style>
  <w:style w:type="paragraph" w:styleId="5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7">
    <w:name w:val="index 1"/>
    <w:basedOn w:val="1"/>
    <w:next w:val="1"/>
    <w:qFormat/>
    <w:uiPriority w:val="0"/>
  </w:style>
  <w:style w:type="paragraph" w:styleId="58">
    <w:name w:val="List Number"/>
    <w:basedOn w:val="1"/>
    <w:qFormat/>
    <w:uiPriority w:val="0"/>
    <w:pPr>
      <w:numPr>
        <w:ilvl w:val="0"/>
        <w:numId w:val="5"/>
      </w:numPr>
    </w:pPr>
  </w:style>
  <w:style w:type="paragraph" w:styleId="59">
    <w:name w:val="E-mail Signature"/>
    <w:basedOn w:val="1"/>
    <w:qFormat/>
    <w:uiPriority w:val="0"/>
  </w:style>
  <w:style w:type="paragraph" w:styleId="60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61">
    <w:name w:val="Body Text Indent 3"/>
    <w:basedOn w:val="1"/>
    <w:qFormat/>
    <w:uiPriority w:val="0"/>
    <w:pPr>
      <w:spacing w:after="120" w:afterLines="0"/>
      <w:ind w:left="420" w:leftChars="200"/>
    </w:pPr>
    <w:rPr>
      <w:sz w:val="16"/>
      <w:szCs w:val="16"/>
    </w:rPr>
  </w:style>
  <w:style w:type="paragraph" w:styleId="62">
    <w:name w:val="Body Text"/>
    <w:basedOn w:val="1"/>
    <w:qFormat/>
    <w:uiPriority w:val="0"/>
    <w:pPr>
      <w:spacing w:after="120" w:afterLines="0"/>
    </w:pPr>
  </w:style>
  <w:style w:type="paragraph" w:styleId="63">
    <w:name w:val="Balloon Text"/>
    <w:basedOn w:val="1"/>
    <w:qFormat/>
    <w:uiPriority w:val="0"/>
    <w:rPr>
      <w:sz w:val="16"/>
      <w:szCs w:val="16"/>
    </w:rPr>
  </w:style>
  <w:style w:type="paragraph" w:styleId="64">
    <w:name w:val="Body Text First Indent 2"/>
    <w:basedOn w:val="47"/>
    <w:qFormat/>
    <w:uiPriority w:val="0"/>
    <w:pPr>
      <w:ind w:firstLine="420" w:firstLine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index 5"/>
    <w:basedOn w:val="1"/>
    <w:next w:val="1"/>
    <w:uiPriority w:val="0"/>
    <w:pPr>
      <w:ind w:left="800" w:leftChars="800"/>
    </w:pPr>
  </w:style>
  <w:style w:type="paragraph" w:styleId="67">
    <w:name w:val="Date"/>
    <w:basedOn w:val="1"/>
    <w:next w:val="1"/>
    <w:uiPriority w:val="0"/>
    <w:pPr>
      <w:ind w:left="100" w:leftChars="2500"/>
    </w:pPr>
  </w:style>
  <w:style w:type="paragraph" w:styleId="68">
    <w:name w:val="Body Text First Indent"/>
    <w:basedOn w:val="62"/>
    <w:uiPriority w:val="0"/>
    <w:pPr>
      <w:ind w:firstLine="420" w:firstLineChars="100"/>
    </w:pPr>
  </w:style>
  <w:style w:type="paragraph" w:styleId="69">
    <w:name w:val="Body Text Indent 2"/>
    <w:basedOn w:val="1"/>
    <w:qFormat/>
    <w:uiPriority w:val="0"/>
    <w:pPr>
      <w:spacing w:after="120" w:afterLines="0" w:line="480" w:lineRule="auto"/>
      <w:ind w:left="420" w:leftChars="200"/>
    </w:pPr>
  </w:style>
  <w:style w:type="paragraph" w:styleId="70">
    <w:name w:val="HTML Address"/>
    <w:basedOn w:val="1"/>
    <w:qFormat/>
    <w:uiPriority w:val="0"/>
    <w:rPr>
      <w:i/>
      <w:iCs/>
    </w:rPr>
  </w:style>
  <w:style w:type="paragraph" w:styleId="71">
    <w:name w:val="List 5"/>
    <w:basedOn w:val="1"/>
    <w:qFormat/>
    <w:uiPriority w:val="0"/>
    <w:pPr>
      <w:ind w:left="100" w:leftChars="800" w:hanging="200" w:hangingChars="200"/>
    </w:pPr>
  </w:style>
  <w:style w:type="paragraph" w:styleId="72">
    <w:name w:val="List Continue 5"/>
    <w:basedOn w:val="1"/>
    <w:uiPriority w:val="0"/>
    <w:pPr>
      <w:spacing w:after="120" w:afterLines="0"/>
      <w:ind w:left="2100" w:leftChars="1000"/>
    </w:pPr>
  </w:style>
  <w:style w:type="paragraph" w:styleId="73">
    <w:name w:val="toc 8"/>
    <w:basedOn w:val="1"/>
    <w:next w:val="1"/>
    <w:uiPriority w:val="0"/>
    <w:pPr>
      <w:ind w:left="2940" w:leftChars="1400"/>
    </w:pPr>
  </w:style>
  <w:style w:type="paragraph" w:styleId="74">
    <w:name w:val="index 7"/>
    <w:basedOn w:val="1"/>
    <w:next w:val="1"/>
    <w:qFormat/>
    <w:uiPriority w:val="0"/>
    <w:pPr>
      <w:ind w:left="1200" w:leftChars="1200"/>
    </w:pPr>
  </w:style>
  <w:style w:type="paragraph" w:styleId="75">
    <w:name w:val="toa heading"/>
    <w:basedOn w:val="1"/>
    <w:next w:val="1"/>
    <w:qFormat/>
    <w:uiPriority w:val="0"/>
    <w:pPr>
      <w:spacing w:before="120" w:beforeLines="0"/>
    </w:pPr>
    <w:rPr>
      <w:rFonts w:ascii="Arial" w:hAnsi="Arial" w:cs="Arial"/>
      <w:sz w:val="24"/>
      <w:szCs w:val="24"/>
    </w:rPr>
  </w:style>
  <w:style w:type="paragraph" w:styleId="76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77">
    <w:name w:val="toc 4"/>
    <w:basedOn w:val="1"/>
    <w:next w:val="1"/>
    <w:uiPriority w:val="0"/>
    <w:pPr>
      <w:ind w:left="1260" w:leftChars="600"/>
    </w:pPr>
  </w:style>
  <w:style w:type="paragraph" w:styleId="78">
    <w:name w:val="Body Text 2"/>
    <w:basedOn w:val="1"/>
    <w:uiPriority w:val="0"/>
    <w:pPr>
      <w:spacing w:after="120" w:afterLines="0" w:line="480" w:lineRule="auto"/>
    </w:pPr>
  </w:style>
  <w:style w:type="paragraph" w:styleId="79">
    <w:name w:val="toc 7"/>
    <w:basedOn w:val="1"/>
    <w:next w:val="1"/>
    <w:uiPriority w:val="0"/>
    <w:pPr>
      <w:ind w:left="2520" w:leftChars="1200"/>
    </w:pPr>
  </w:style>
  <w:style w:type="paragraph" w:styleId="80">
    <w:name w:val="index 6"/>
    <w:basedOn w:val="1"/>
    <w:next w:val="1"/>
    <w:uiPriority w:val="0"/>
    <w:pPr>
      <w:ind w:left="1000" w:leftChars="1000"/>
    </w:pPr>
  </w:style>
  <w:style w:type="paragraph" w:styleId="81">
    <w:name w:val="toc 3"/>
    <w:basedOn w:val="1"/>
    <w:next w:val="1"/>
    <w:qFormat/>
    <w:uiPriority w:val="0"/>
    <w:pPr>
      <w:ind w:left="840" w:leftChars="400"/>
    </w:pPr>
  </w:style>
  <w:style w:type="paragraph" w:styleId="82">
    <w:name w:val="Normal (Web)"/>
    <w:basedOn w:val="1"/>
    <w:uiPriority w:val="0"/>
    <w:rPr>
      <w:sz w:val="24"/>
      <w:szCs w:val="24"/>
    </w:rPr>
  </w:style>
  <w:style w:type="paragraph" w:styleId="8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4">
    <w:name w:val="List"/>
    <w:basedOn w:val="1"/>
    <w:uiPriority w:val="0"/>
    <w:pPr>
      <w:ind w:left="200" w:hanging="200" w:hangingChars="200"/>
    </w:pPr>
  </w:style>
  <w:style w:type="paragraph" w:styleId="85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86">
    <w:name w:val="index 8"/>
    <w:basedOn w:val="1"/>
    <w:next w:val="1"/>
    <w:uiPriority w:val="0"/>
    <w:pPr>
      <w:ind w:left="1400" w:leftChars="1400"/>
    </w:pPr>
  </w:style>
  <w:style w:type="paragraph" w:styleId="8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9">
    <w:name w:val="List Continue 3"/>
    <w:basedOn w:val="1"/>
    <w:uiPriority w:val="0"/>
    <w:pPr>
      <w:spacing w:after="120" w:afterLines="0"/>
      <w:ind w:left="1260" w:leftChars="600"/>
    </w:pPr>
  </w:style>
  <w:style w:type="paragraph" w:styleId="90">
    <w:name w:val="List Number 2"/>
    <w:basedOn w:val="1"/>
    <w:uiPriority w:val="0"/>
    <w:pPr>
      <w:numPr>
        <w:ilvl w:val="0"/>
        <w:numId w:val="7"/>
      </w:numPr>
    </w:pPr>
  </w:style>
  <w:style w:type="paragraph" w:styleId="91">
    <w:name w:val="toc 6"/>
    <w:basedOn w:val="1"/>
    <w:next w:val="1"/>
    <w:uiPriority w:val="0"/>
    <w:pPr>
      <w:ind w:left="2100" w:leftChars="1000"/>
    </w:pPr>
  </w:style>
  <w:style w:type="paragraph" w:styleId="92">
    <w:name w:val="index heading"/>
    <w:basedOn w:val="1"/>
    <w:next w:val="57"/>
    <w:uiPriority w:val="0"/>
    <w:rPr>
      <w:rFonts w:ascii="Arial" w:hAnsi="Arial" w:cs="Arial"/>
      <w:b/>
      <w:bCs/>
    </w:rPr>
  </w:style>
  <w:style w:type="paragraph" w:styleId="93">
    <w:name w:val="toc 2"/>
    <w:basedOn w:val="1"/>
    <w:next w:val="1"/>
    <w:uiPriority w:val="0"/>
    <w:pPr>
      <w:ind w:left="420" w:leftChars="200"/>
    </w:pPr>
  </w:style>
  <w:style w:type="paragraph" w:styleId="94">
    <w:name w:val="List Bullet 3"/>
    <w:basedOn w:val="1"/>
    <w:uiPriority w:val="0"/>
    <w:pPr>
      <w:numPr>
        <w:ilvl w:val="0"/>
        <w:numId w:val="8"/>
      </w:numPr>
    </w:pPr>
  </w:style>
  <w:style w:type="paragraph" w:styleId="95">
    <w:name w:val="List 2"/>
    <w:basedOn w:val="1"/>
    <w:uiPriority w:val="0"/>
    <w:pPr>
      <w:ind w:left="100" w:leftChars="200" w:hanging="200" w:hangingChars="200"/>
    </w:pPr>
  </w:style>
  <w:style w:type="paragraph" w:styleId="96">
    <w:name w:val="index 2"/>
    <w:basedOn w:val="1"/>
    <w:next w:val="1"/>
    <w:uiPriority w:val="0"/>
    <w:pPr>
      <w:ind w:left="200" w:leftChars="200"/>
    </w:pPr>
  </w:style>
  <w:style w:type="paragraph" w:styleId="97">
    <w:name w:val="List Continue"/>
    <w:basedOn w:val="1"/>
    <w:uiPriority w:val="0"/>
    <w:pPr>
      <w:spacing w:after="120" w:afterLines="0"/>
      <w:ind w:left="420" w:leftChars="200"/>
    </w:pPr>
  </w:style>
  <w:style w:type="paragraph" w:styleId="98">
    <w:name w:val="Signature"/>
    <w:basedOn w:val="1"/>
    <w:uiPriority w:val="0"/>
    <w:pPr>
      <w:ind w:left="100" w:leftChars="2100"/>
    </w:pPr>
  </w:style>
  <w:style w:type="paragraph" w:styleId="99">
    <w:name w:val="List Bullet 4"/>
    <w:basedOn w:val="1"/>
    <w:uiPriority w:val="0"/>
    <w:pPr>
      <w:numPr>
        <w:ilvl w:val="0"/>
        <w:numId w:val="9"/>
      </w:numPr>
    </w:pPr>
  </w:style>
  <w:style w:type="paragraph" w:styleId="100">
    <w:name w:val="Normal Indent"/>
    <w:basedOn w:val="1"/>
    <w:uiPriority w:val="0"/>
    <w:pPr>
      <w:ind w:firstLine="420" w:firstLineChars="200"/>
    </w:pPr>
  </w:style>
  <w:style w:type="paragraph" w:styleId="101">
    <w:name w:val="List Bullet"/>
    <w:basedOn w:val="1"/>
    <w:uiPriority w:val="0"/>
    <w:pPr>
      <w:numPr>
        <w:ilvl w:val="0"/>
        <w:numId w:val="10"/>
      </w:numPr>
    </w:pPr>
  </w:style>
  <w:style w:type="paragraph" w:styleId="102">
    <w:name w:val="Salutation"/>
    <w:basedOn w:val="1"/>
    <w:next w:val="1"/>
    <w:uiPriority w:val="0"/>
  </w:style>
  <w:style w:type="paragraph" w:styleId="103">
    <w:name w:val="table of figures"/>
    <w:basedOn w:val="1"/>
    <w:next w:val="1"/>
    <w:uiPriority w:val="0"/>
    <w:pPr>
      <w:ind w:leftChars="200" w:hanging="200" w:hangingChars="200"/>
    </w:pPr>
  </w:style>
  <w:style w:type="paragraph" w:styleId="104">
    <w:name w:val="Title"/>
    <w:basedOn w:val="1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5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2025-07-14T15:22:00Z</dcterms:created>
  <dc:creator>Ange Lugresse KUITO OUANDJI</dc:creator>
  <cp:lastModifiedBy>Ange Lugresse KUITO OUANDJI</cp:lastModifiedBy>
  <dcterms:modified xsi:type="dcterms:W3CDTF">2025-07-14T15:53:57Z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0829E00C7F474B668C522B6425DE7197_11</vt:lpwstr>
  </property>
</Properties>
</file>